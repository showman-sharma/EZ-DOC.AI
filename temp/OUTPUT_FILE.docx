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iPhone 14 Pro Max Specifications</w:t>
        <w:br/>
        <w:br/>
        <w:t>## Display:</w:t>
        <w:br/>
        <w:t>- 6.7-inch Super Retina XDR display with OLED technology</w:t>
        <w:br/>
        <w:t>- Resolution of 2796 x 1290 pixels at 460 ppi</w:t>
        <w:br/>
        <w:t>- Always-On display with adaptive ProMotion technology, refresh rates up to 120Hz</w:t>
        <w:br/>
        <w:t>- HDR support, Oleophobic coating and scratch-resistant Ceramic Shield glass</w:t>
        <w:br/>
        <w:t xml:space="preserve">## </w:t>
        <w:br/>
        <w:t>## Camera:</w:t>
        <w:br/>
        <w:t>- 48 MP Main Camera with quad-pixel sensor, 100% focus pixels and sensor-shift OIS</w:t>
        <w:br/>
        <w:t>- 12 MP Ultra Wide Camera, 120° field of view</w:t>
        <w:br/>
        <w:t>- 12 MP 2x Telephoto Camera</w:t>
        <w:br/>
        <w:t>- 3x optical zoom, 2x optical zoom out and 6x optical zoom range</w:t>
        <w:br/>
        <w:t>- Main and Telephoto Cameras with second-generation sensor-shift OIS</w:t>
        <w:br/>
        <w:t>- LiDAR Scanner</w:t>
        <w:br/>
        <w:t xml:space="preserve">## </w:t>
        <w:br/>
        <w:t>## Selfie Camera:</w:t>
        <w:br/>
        <w:t>- 12 MP TrueDepth Camera with autofocus and F1.9 aperture</w:t>
        <w:br/>
        <w:t xml:space="preserve">## </w:t>
        <w:br/>
        <w:t>## Processor:</w:t>
        <w:br/>
        <w:t>- Apple A16 Bionic processor</w:t>
        <w:br/>
        <w:t>- 6-core CPU with 2 performance cores and 4 efficiency cores</w:t>
        <w:br/>
        <w:t>- 16-core Neural Engine</w:t>
        <w:br/>
        <w:t xml:space="preserve">## </w:t>
        <w:br/>
        <w:t>## Memory:</w:t>
        <w:br/>
        <w:t>- LPDDR5 3200 MHz RAM</w:t>
        <w:br/>
        <w:t>- 128GB / 256GB / 512GB / 1TB internal storage options</w:t>
        <w:br/>
        <w:t xml:space="preserve">## </w:t>
        <w:br/>
        <w:t>## Power:</w:t>
        <w:br/>
        <w:t>- Rechargeable Li-Ion 4323 mAh battery</w:t>
        <w:br/>
        <w:t>- Up to 29 hours of video playback</w:t>
        <w:br/>
        <w:t>- Fast charging - 50% in 30 mins with 20W adapter</w:t>
        <w:br/>
        <w:t>- MagSafe and Qi wireless charging up to 15W</w:t>
        <w:br/>
        <w:t xml:space="preserve">## </w:t>
        <w:br/>
        <w:t>## Connectivity:</w:t>
        <w:br/>
        <w:t>- 5G NR, 4G LTE, Wi-Fi 6, Bluetooth, NFC, and Ultra Wideband support</w:t>
        <w:br/>
        <w:t>- Dual eSIM support, no physical SIM card slot</w:t>
        <w:br/>
        <w:t>- GPS, GLONASS, Galileo, QZSS, and BeiDou</w:t>
        <w:br/>
        <w:t xml:space="preserve">## </w:t>
        <w:br/>
        <w:t>## Dimensions and Design:</w:t>
        <w:br/>
        <w:t>- Dimensions: 160.7 x 77.6 x 7.85 mm, with a textured matte glass back and stainless steel frame</w:t>
        <w:br/>
        <w:t>- Weight: 240g</w:t>
        <w:br/>
        <w:t>- IP68 rating for water and dust resistance</w:t>
        <w:br/>
        <w:t xml:space="preserve">## </w:t>
        <w:br/>
        <w:t>## Price:</w:t>
        <w:br/>
        <w:t>- Price varies based on storage capacity:</w:t>
        <w:br/>
        <w:t xml:space="preserve">- 128GB - $1,099 </w:t>
        <w:br/>
        <w:t xml:space="preserve">- 256GB - $1,199 </w:t>
        <w:br/>
        <w:t xml:space="preserve">- 512GB - $1,399 </w:t>
        <w:br/>
        <w:t>- 1TB - $1,599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